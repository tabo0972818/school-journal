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8D7" w14:textId="77777777" w:rsidR="00F95F40" w:rsidRPr="0091261F" w:rsidRDefault="00000000">
      <w:pPr>
        <w:pStyle w:val="1"/>
        <w:jc w:val="center"/>
        <w:rPr>
          <w:color w:val="000000" w:themeColor="text1"/>
          <w:lang w:eastAsia="ja-JP"/>
        </w:rPr>
      </w:pPr>
      <w:bookmarkStart w:id="0" w:name="_Toc212405050"/>
      <w:r w:rsidRPr="0091261F">
        <w:rPr>
          <w:color w:val="000000" w:themeColor="text1"/>
          <w:lang w:eastAsia="ja-JP"/>
        </w:rPr>
        <w:t>連絡帳管理システム（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）アプリケーションマニュアル</w:t>
      </w:r>
      <w:bookmarkEnd w:id="0"/>
    </w:p>
    <w:p w14:paraId="7B697907" w14:textId="77777777" w:rsidR="0052043E" w:rsidRDefault="0052043E" w:rsidP="0091261F">
      <w:pPr>
        <w:pStyle w:val="afd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ja-JP" w:eastAsia="ja-JP"/>
        </w:rPr>
        <w:id w:val="-1982153348"/>
        <w:docPartObj>
          <w:docPartGallery w:val="Table of Contents"/>
          <w:docPartUnique/>
        </w:docPartObj>
      </w:sdtPr>
      <w:sdtEndPr>
        <w:rPr>
          <w:sz w:val="36"/>
          <w:szCs w:val="36"/>
          <w:lang w:eastAsia="en-US"/>
        </w:rPr>
      </w:sdtEndPr>
      <w:sdtContent>
        <w:p w14:paraId="34EA6FA4" w14:textId="181BBE8A" w:rsidR="0091261F" w:rsidRPr="0091261F" w:rsidRDefault="0091261F" w:rsidP="0091261F">
          <w:pPr>
            <w:pStyle w:val="afd"/>
            <w:rPr>
              <w:color w:val="000000" w:themeColor="text1"/>
              <w:sz w:val="36"/>
              <w:szCs w:val="36"/>
            </w:rPr>
          </w:pPr>
          <w:r w:rsidRPr="0091261F">
            <w:rPr>
              <w:color w:val="000000" w:themeColor="text1"/>
              <w:sz w:val="36"/>
              <w:szCs w:val="36"/>
              <w:lang w:val="ja-JP" w:eastAsia="ja-JP"/>
            </w:rPr>
            <w:t>目次</w:t>
          </w:r>
          <w:r w:rsidRPr="0091261F">
            <w:rPr>
              <w:color w:val="000000" w:themeColor="text1"/>
              <w:sz w:val="36"/>
              <w:szCs w:val="36"/>
            </w:rPr>
            <w:fldChar w:fldCharType="begin"/>
          </w:r>
          <w:r w:rsidRPr="0091261F">
            <w:rPr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1261F">
            <w:rPr>
              <w:color w:val="000000" w:themeColor="text1"/>
              <w:sz w:val="36"/>
              <w:szCs w:val="36"/>
            </w:rPr>
            <w:fldChar w:fldCharType="separate"/>
          </w:r>
        </w:p>
        <w:p w14:paraId="20C9ABBD" w14:textId="39A769C5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1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1.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アプリケーション概要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1</w:t>
            </w:r>
          </w:hyperlink>
        </w:p>
        <w:p w14:paraId="73CE3E3C" w14:textId="783C63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2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2.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アプリケーションの利用マニュアル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2</w:t>
            </w:r>
          </w:hyperlink>
        </w:p>
        <w:p w14:paraId="4A367610" w14:textId="438DEAB7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3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設計時に作成した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ER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図（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Firestore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版）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3</w:t>
            </w:r>
          </w:hyperlink>
        </w:p>
        <w:p w14:paraId="265C1DCE" w14:textId="5B5B4BCB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4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4.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アプリケーションのデプロイ先・デプロイ方法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4</w:t>
            </w:r>
          </w:hyperlink>
        </w:p>
        <w:p w14:paraId="36F02115" w14:textId="6409E676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5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5.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テストアカウント一覧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_Toc212405055 \h </w:instrTex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7F2DDD">
              <w:rPr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531F3C7" w14:textId="7E0C0A4E" w:rsidR="0091261F" w:rsidRPr="0091261F" w:rsidRDefault="0091261F" w:rsidP="0091261F">
          <w:pPr>
            <w:pStyle w:val="18"/>
            <w:tabs>
              <w:tab w:val="right" w:leader="dot" w:pos="8630"/>
            </w:tabs>
            <w:rPr>
              <w:noProof/>
              <w:color w:val="000000" w:themeColor="text1"/>
              <w:sz w:val="36"/>
              <w:szCs w:val="36"/>
            </w:rPr>
          </w:pPr>
          <w:hyperlink w:anchor="_Toc212405056" w:history="1"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 xml:space="preserve">6. </w:t>
            </w:r>
            <w:r w:rsidRPr="0091261F">
              <w:rPr>
                <w:rStyle w:val="aff"/>
                <w:noProof/>
                <w:color w:val="000000" w:themeColor="text1"/>
                <w:sz w:val="36"/>
                <w:szCs w:val="36"/>
              </w:rPr>
              <w:t>参考</w:t>
            </w:r>
            <w:r w:rsidRPr="0091261F">
              <w:rPr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91261F">
              <w:rPr>
                <w:rFonts w:hint="eastAsia"/>
                <w:noProof/>
                <w:webHidden/>
                <w:color w:val="000000" w:themeColor="text1"/>
                <w:sz w:val="36"/>
                <w:szCs w:val="36"/>
                <w:lang w:eastAsia="ja-JP"/>
              </w:rPr>
              <w:t>6</w:t>
            </w:r>
          </w:hyperlink>
        </w:p>
        <w:p w14:paraId="5861E844" w14:textId="77777777" w:rsidR="0091261F" w:rsidRPr="0091261F" w:rsidRDefault="0091261F" w:rsidP="0091261F">
          <w:pPr>
            <w:rPr>
              <w:b/>
              <w:bCs/>
              <w:color w:val="000000" w:themeColor="text1"/>
              <w:sz w:val="36"/>
              <w:szCs w:val="36"/>
              <w:lang w:val="ja-JP"/>
            </w:rPr>
          </w:pPr>
          <w:r w:rsidRPr="0091261F">
            <w:rPr>
              <w:b/>
              <w:bCs/>
              <w:color w:val="000000" w:themeColor="text1"/>
              <w:sz w:val="36"/>
              <w:szCs w:val="36"/>
              <w:lang w:val="ja-JP"/>
            </w:rPr>
            <w:fldChar w:fldCharType="end"/>
          </w:r>
        </w:p>
      </w:sdtContent>
    </w:sdt>
    <w:p w14:paraId="4D169FC5" w14:textId="3F1863C7" w:rsidR="0091261F" w:rsidRPr="0091261F" w:rsidRDefault="0091261F">
      <w:pPr>
        <w:rPr>
          <w:color w:val="000000" w:themeColor="text1"/>
          <w:lang w:eastAsia="ja-JP"/>
        </w:rPr>
      </w:pPr>
    </w:p>
    <w:p w14:paraId="0564E5EB" w14:textId="1CA26F78" w:rsidR="0091261F" w:rsidRDefault="009126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9AFEA0" w14:textId="77777777" w:rsidR="00F95F40" w:rsidRPr="0091261F" w:rsidRDefault="00F95F40">
      <w:pPr>
        <w:rPr>
          <w:color w:val="000000" w:themeColor="text1"/>
        </w:rPr>
      </w:pPr>
    </w:p>
    <w:p w14:paraId="0AD51F26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1" w:name="_Toc212405051"/>
      <w:r w:rsidRPr="0091261F">
        <w:rPr>
          <w:color w:val="000000" w:themeColor="text1"/>
          <w:lang w:eastAsia="ja-JP"/>
        </w:rPr>
        <w:t xml:space="preserve">1. </w:t>
      </w:r>
      <w:r w:rsidRPr="0091261F">
        <w:rPr>
          <w:color w:val="000000" w:themeColor="text1"/>
          <w:lang w:eastAsia="ja-JP"/>
        </w:rPr>
        <w:t>アプリケーション概要</w:t>
      </w:r>
      <w:bookmarkEnd w:id="1"/>
    </w:p>
    <w:p w14:paraId="2D189FD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本アプリケーション「</w:t>
      </w:r>
      <w:r w:rsidRPr="0091261F">
        <w:rPr>
          <w:color w:val="000000" w:themeColor="text1"/>
          <w:lang w:eastAsia="ja-JP"/>
        </w:rPr>
        <w:t>School Journal</w:t>
      </w:r>
      <w:r w:rsidRPr="0091261F">
        <w:rPr>
          <w:color w:val="000000" w:themeColor="text1"/>
          <w:lang w:eastAsia="ja-JP"/>
        </w:rPr>
        <w:t>（連絡帳管理システム）」は、架空の私立中学校における連絡帳提出業務をデジタル化し、生徒・担任・管理者の三者間で日々の記録・確認・分析を効率化することを目的として開発した。従来の紙運用では、提出漏れや既読確認作業、記録のばらつきなどが課題であったが、本システムではそれらを解消し、クラウド上で安全かつ迅速に情報共有が行える。</w:t>
      </w:r>
    </w:p>
    <w:p w14:paraId="24B7D272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本アプリケーションは</w:t>
      </w:r>
      <w:r w:rsidRPr="0091261F">
        <w:rPr>
          <w:color w:val="000000" w:themeColor="text1"/>
          <w:lang w:eastAsia="ja-JP"/>
        </w:rPr>
        <w:t xml:space="preserve"> Node.js + Express </w:t>
      </w:r>
      <w:r w:rsidRPr="0091261F">
        <w:rPr>
          <w:color w:val="000000" w:themeColor="text1"/>
          <w:lang w:eastAsia="ja-JP"/>
        </w:rPr>
        <w:t>を基盤に、</w:t>
      </w:r>
      <w:r w:rsidRPr="0091261F">
        <w:rPr>
          <w:color w:val="000000" w:themeColor="text1"/>
          <w:lang w:eastAsia="ja-JP"/>
        </w:rPr>
        <w:t xml:space="preserve">EJS </w:t>
      </w:r>
      <w:r w:rsidRPr="0091261F">
        <w:rPr>
          <w:color w:val="000000" w:themeColor="text1"/>
          <w:lang w:eastAsia="ja-JP"/>
        </w:rPr>
        <w:t>による動的描画を採用し、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をデータベースとして構築されたクラウド対応システムである。フロントエンドでは</w:t>
      </w:r>
      <w:r w:rsidRPr="0091261F">
        <w:rPr>
          <w:color w:val="000000" w:themeColor="text1"/>
          <w:lang w:eastAsia="ja-JP"/>
        </w:rPr>
        <w:t xml:space="preserve"> Chart.js </w:t>
      </w:r>
      <w:r w:rsidRPr="0091261F">
        <w:rPr>
          <w:color w:val="000000" w:themeColor="text1"/>
          <w:lang w:eastAsia="ja-JP"/>
        </w:rPr>
        <w:t>によるグラフ描画、</w:t>
      </w:r>
      <w:r w:rsidRPr="0091261F">
        <w:rPr>
          <w:color w:val="000000" w:themeColor="text1"/>
          <w:lang w:eastAsia="ja-JP"/>
        </w:rPr>
        <w:t xml:space="preserve">html2pdf.js </w:t>
      </w:r>
      <w:r w:rsidRPr="0091261F">
        <w:rPr>
          <w:color w:val="000000" w:themeColor="text1"/>
          <w:lang w:eastAsia="ja-JP"/>
        </w:rPr>
        <w:t>による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出力を行い、</w:t>
      </w:r>
      <w:r w:rsidRPr="0091261F">
        <w:rPr>
          <w:color w:val="000000" w:themeColor="text1"/>
          <w:lang w:eastAsia="ja-JP"/>
        </w:rPr>
        <w:t xml:space="preserve">Render </w:t>
      </w:r>
      <w:r w:rsidRPr="0091261F">
        <w:rPr>
          <w:color w:val="000000" w:themeColor="text1"/>
          <w:lang w:eastAsia="ja-JP"/>
        </w:rPr>
        <w:t>上で自動デプロイ運用可能な構成となっている。</w:t>
      </w:r>
    </w:p>
    <w:p w14:paraId="3B1117C3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2" w:name="_Toc212405052"/>
      <w:r w:rsidRPr="0091261F">
        <w:rPr>
          <w:color w:val="000000" w:themeColor="text1"/>
          <w:lang w:eastAsia="ja-JP"/>
        </w:rPr>
        <w:t xml:space="preserve">2. </w:t>
      </w:r>
      <w:r w:rsidRPr="0091261F">
        <w:rPr>
          <w:color w:val="000000" w:themeColor="text1"/>
          <w:lang w:eastAsia="ja-JP"/>
        </w:rPr>
        <w:t>アプリケーションの利用マニュアル</w:t>
      </w:r>
      <w:bookmarkEnd w:id="2"/>
    </w:p>
    <w:p w14:paraId="19C95E19" w14:textId="44B1076F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ログイン方法</w:t>
      </w:r>
      <w:r w:rsidRPr="0091261F">
        <w:rPr>
          <w:color w:val="000000" w:themeColor="text1"/>
          <w:lang w:eastAsia="ja-JP"/>
        </w:rPr>
        <w:br/>
        <w:t xml:space="preserve">1. </w:t>
      </w:r>
      <w:hyperlink r:id="rId8" w:history="1">
        <w:r w:rsidR="0046526F" w:rsidRPr="0046526F">
          <w:rPr>
            <w:rStyle w:val="aff"/>
            <w:lang w:eastAsia="ja-JP"/>
          </w:rPr>
          <w:t>https://school-journal-imwb.onrender.com/login</w:t>
        </w:r>
      </w:hyperlink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にアクセス</w:t>
      </w:r>
      <w:r w:rsidRPr="0091261F">
        <w:rPr>
          <w:color w:val="000000" w:themeColor="text1"/>
          <w:lang w:eastAsia="ja-JP"/>
        </w:rPr>
        <w:br/>
        <w:t>2. ID</w:t>
      </w:r>
      <w:r w:rsidRPr="0091261F">
        <w:rPr>
          <w:color w:val="000000" w:themeColor="text1"/>
          <w:lang w:eastAsia="ja-JP"/>
        </w:rPr>
        <w:t>とパスワードを入力してログイン</w:t>
      </w:r>
    </w:p>
    <w:p w14:paraId="5D2B98C8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生徒ダッシュボード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・連絡帳を登録・提出・訂正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・グラフで体調・メンタルを確認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出力可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日</w:t>
      </w:r>
      <w:r w:rsidRPr="0091261F">
        <w:rPr>
          <w:color w:val="000000" w:themeColor="text1"/>
          <w:lang w:eastAsia="ja-JP"/>
        </w:rPr>
        <w:t>1</w:t>
      </w:r>
      <w:r w:rsidRPr="0091261F">
        <w:rPr>
          <w:color w:val="000000" w:themeColor="text1"/>
          <w:lang w:eastAsia="ja-JP"/>
        </w:rPr>
        <w:t>回のみ提出可能（再提出は訂正扱い）</w:t>
      </w:r>
    </w:p>
    <w:p w14:paraId="6C91173B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担任ダッシュボード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・提出一覧と未提出者を確認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出力、既読処理可能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・生徒の状態推移を時系列で確認可</w:t>
      </w:r>
    </w:p>
    <w:p w14:paraId="153525D3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管理者ダッシュボード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・アカウント追加</w:t>
      </w:r>
      <w:r w:rsidRPr="0091261F">
        <w:rPr>
          <w:color w:val="000000" w:themeColor="text1"/>
          <w:lang w:eastAsia="ja-JP"/>
        </w:rPr>
        <w:t>/</w:t>
      </w:r>
      <w:r w:rsidRPr="0091261F">
        <w:rPr>
          <w:color w:val="000000" w:themeColor="text1"/>
          <w:lang w:eastAsia="ja-JP"/>
        </w:rPr>
        <w:t>削除、初期化、ログ管理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・グラフ表示、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出力対応</w:t>
      </w:r>
    </w:p>
    <w:p w14:paraId="32F8DF01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 xml:space="preserve">■ </w:t>
      </w:r>
      <w:r w:rsidRPr="0091261F">
        <w:rPr>
          <w:color w:val="000000" w:themeColor="text1"/>
          <w:lang w:eastAsia="ja-JP"/>
        </w:rPr>
        <w:t>共通機能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・ログイン状態はセッションで保持され、再読み込み時も維持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・すべてのロールで</w:t>
      </w:r>
      <w:r w:rsidRPr="0091261F">
        <w:rPr>
          <w:color w:val="000000" w:themeColor="text1"/>
          <w:lang w:eastAsia="ja-JP"/>
        </w:rPr>
        <w:t>PDF/CSV</w:t>
      </w:r>
      <w:r w:rsidRPr="0091261F">
        <w:rPr>
          <w:color w:val="000000" w:themeColor="text1"/>
          <w:lang w:eastAsia="ja-JP"/>
        </w:rPr>
        <w:t>出力が可能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・各操作はログとして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に自動保存</w:t>
      </w:r>
    </w:p>
    <w:p w14:paraId="108FEA8E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lastRenderedPageBreak/>
        <w:t xml:space="preserve">■ </w:t>
      </w:r>
      <w:r w:rsidRPr="0091261F">
        <w:rPr>
          <w:color w:val="000000" w:themeColor="text1"/>
          <w:lang w:eastAsia="ja-JP"/>
        </w:rPr>
        <w:t>マニュアルダウンロード機能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ログイン画面下部の「</w:t>
      </w:r>
      <w:r w:rsidRPr="0091261F">
        <w:rPr>
          <w:color w:val="000000" w:themeColor="text1"/>
          <w:lang w:eastAsia="ja-JP"/>
        </w:rPr>
        <w:t>📄</w:t>
      </w:r>
      <w:r w:rsidRPr="0091261F">
        <w:rPr>
          <w:color w:val="000000" w:themeColor="text1"/>
          <w:lang w:eastAsia="ja-JP"/>
        </w:rPr>
        <w:t>使い方マニュアルをダウンロード」から直接入手可能。</w:t>
      </w:r>
    </w:p>
    <w:p w14:paraId="7C25FE1B" w14:textId="77777777" w:rsidR="00F95F40" w:rsidRPr="0091261F" w:rsidRDefault="00000000">
      <w:pPr>
        <w:pStyle w:val="1"/>
        <w:rPr>
          <w:color w:val="000000" w:themeColor="text1"/>
        </w:rPr>
      </w:pPr>
      <w:bookmarkStart w:id="3" w:name="_Toc212405053"/>
      <w:r w:rsidRPr="0091261F">
        <w:rPr>
          <w:color w:val="000000" w:themeColor="text1"/>
        </w:rPr>
        <w:t xml:space="preserve">3. </w:t>
      </w:r>
      <w:proofErr w:type="spellStart"/>
      <w:r w:rsidRPr="0091261F">
        <w:rPr>
          <w:color w:val="000000" w:themeColor="text1"/>
        </w:rPr>
        <w:t>設計時に作成した</w:t>
      </w:r>
      <w:r w:rsidRPr="0091261F">
        <w:rPr>
          <w:color w:val="000000" w:themeColor="text1"/>
        </w:rPr>
        <w:t>ER</w:t>
      </w:r>
      <w:r w:rsidRPr="0091261F">
        <w:rPr>
          <w:color w:val="000000" w:themeColor="text1"/>
        </w:rPr>
        <w:t>図（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版</w:t>
      </w:r>
      <w:proofErr w:type="spellEnd"/>
      <w:r w:rsidRPr="0091261F">
        <w:rPr>
          <w:color w:val="000000" w:themeColor="text1"/>
        </w:rPr>
        <w:t>）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1410"/>
        <w:gridCol w:w="1377"/>
        <w:gridCol w:w="1276"/>
        <w:gridCol w:w="2055"/>
        <w:gridCol w:w="1370"/>
      </w:tblGrid>
      <w:tr w:rsidR="0091261F" w:rsidRPr="0091261F" w14:paraId="33725114" w14:textId="77777777">
        <w:tc>
          <w:tcPr>
            <w:tcW w:w="1440" w:type="dxa"/>
          </w:tcPr>
          <w:p w14:paraId="58925E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テーブル名</w:t>
            </w:r>
          </w:p>
        </w:tc>
        <w:tc>
          <w:tcPr>
            <w:tcW w:w="1440" w:type="dxa"/>
          </w:tcPr>
          <w:p w14:paraId="0246D8E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カラム名</w:t>
            </w:r>
          </w:p>
        </w:tc>
        <w:tc>
          <w:tcPr>
            <w:tcW w:w="1440" w:type="dxa"/>
          </w:tcPr>
          <w:p w14:paraId="72FC0FC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データ型</w:t>
            </w:r>
          </w:p>
        </w:tc>
        <w:tc>
          <w:tcPr>
            <w:tcW w:w="1440" w:type="dxa"/>
          </w:tcPr>
          <w:p w14:paraId="4AF51FE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主キー</w:t>
            </w:r>
          </w:p>
        </w:tc>
        <w:tc>
          <w:tcPr>
            <w:tcW w:w="1440" w:type="dxa"/>
          </w:tcPr>
          <w:p w14:paraId="38D6BC8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外部キー</w:t>
            </w:r>
          </w:p>
        </w:tc>
        <w:tc>
          <w:tcPr>
            <w:tcW w:w="1440" w:type="dxa"/>
          </w:tcPr>
          <w:p w14:paraId="210AB94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説明</w:t>
            </w:r>
          </w:p>
        </w:tc>
      </w:tr>
      <w:tr w:rsidR="0091261F" w:rsidRPr="0091261F" w14:paraId="017FE065" w14:textId="77777777">
        <w:tc>
          <w:tcPr>
            <w:tcW w:w="1440" w:type="dxa"/>
          </w:tcPr>
          <w:p w14:paraId="439D2AE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F83DA6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005F60C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60FF8AC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DC3C48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A57B32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生徒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16A87320" w14:textId="77777777">
        <w:tc>
          <w:tcPr>
            <w:tcW w:w="1440" w:type="dxa"/>
          </w:tcPr>
          <w:p w14:paraId="21D0294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49CC778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4412B9F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743BC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F250F7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D006F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生徒名</w:t>
            </w:r>
          </w:p>
        </w:tc>
      </w:tr>
      <w:tr w:rsidR="0091261F" w:rsidRPr="0091261F" w14:paraId="79891241" w14:textId="77777777">
        <w:tc>
          <w:tcPr>
            <w:tcW w:w="1440" w:type="dxa"/>
          </w:tcPr>
          <w:p w14:paraId="57553E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7C5E116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grade</w:t>
            </w:r>
          </w:p>
        </w:tc>
        <w:tc>
          <w:tcPr>
            <w:tcW w:w="1440" w:type="dxa"/>
          </w:tcPr>
          <w:p w14:paraId="3FCE7D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6FB826FE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6BCD39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0EF2E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学年（</w:t>
            </w: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〜</w:t>
            </w:r>
            <w:r w:rsidRPr="0091261F">
              <w:rPr>
                <w:color w:val="000000" w:themeColor="text1"/>
              </w:rPr>
              <w:t>3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5ACEA3E3" w14:textId="77777777">
        <w:tc>
          <w:tcPr>
            <w:tcW w:w="1440" w:type="dxa"/>
          </w:tcPr>
          <w:p w14:paraId="1A8E4A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5FC7AA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09DC2D2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EBBFB7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CAAF21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515A7A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クラス名（</w:t>
            </w:r>
            <w:r w:rsidRPr="0091261F">
              <w:rPr>
                <w:color w:val="000000" w:themeColor="text1"/>
                <w:lang w:eastAsia="ja-JP"/>
              </w:rPr>
              <w:t>A/B/C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7810237A" w14:textId="77777777">
        <w:tc>
          <w:tcPr>
            <w:tcW w:w="1440" w:type="dxa"/>
          </w:tcPr>
          <w:p w14:paraId="447228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students</w:t>
            </w:r>
          </w:p>
        </w:tc>
        <w:tc>
          <w:tcPr>
            <w:tcW w:w="1440" w:type="dxa"/>
          </w:tcPr>
          <w:p w14:paraId="6A76C2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691745C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DCE8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1DC67A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F804CD2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1D1C88B1" w14:textId="77777777">
        <w:tc>
          <w:tcPr>
            <w:tcW w:w="1440" w:type="dxa"/>
          </w:tcPr>
          <w:p w14:paraId="1E2DF49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640CDC4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teacher_id</w:t>
            </w:r>
          </w:p>
        </w:tc>
        <w:tc>
          <w:tcPr>
            <w:tcW w:w="1440" w:type="dxa"/>
          </w:tcPr>
          <w:p w14:paraId="5C6C96E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CE6958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4502516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4FA9B18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担任</w:t>
            </w:r>
            <w:r w:rsidRPr="0091261F">
              <w:rPr>
                <w:color w:val="000000" w:themeColor="text1"/>
                <w:lang w:eastAsia="ja-JP"/>
              </w:rPr>
              <w:t>ID</w:t>
            </w:r>
            <w:r w:rsidRPr="0091261F">
              <w:rPr>
                <w:color w:val="000000" w:themeColor="text1"/>
                <w:lang w:eastAsia="ja-JP"/>
              </w:rPr>
              <w:t>（ユニーク）</w:t>
            </w:r>
          </w:p>
        </w:tc>
      </w:tr>
      <w:tr w:rsidR="0091261F" w:rsidRPr="0091261F" w14:paraId="400D7E80" w14:textId="77777777">
        <w:tc>
          <w:tcPr>
            <w:tcW w:w="1440" w:type="dxa"/>
          </w:tcPr>
          <w:p w14:paraId="6AB49EC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2E3C262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name</w:t>
            </w:r>
          </w:p>
        </w:tc>
        <w:tc>
          <w:tcPr>
            <w:tcW w:w="1440" w:type="dxa"/>
          </w:tcPr>
          <w:p w14:paraId="548FF17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130546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621CC68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9AB69F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担任氏名</w:t>
            </w:r>
          </w:p>
        </w:tc>
      </w:tr>
      <w:tr w:rsidR="0091261F" w:rsidRPr="0091261F" w14:paraId="2DBB2A72" w14:textId="77777777">
        <w:tc>
          <w:tcPr>
            <w:tcW w:w="1440" w:type="dxa"/>
          </w:tcPr>
          <w:p w14:paraId="60BAD6E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7AD2628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class_name</w:t>
            </w:r>
          </w:p>
        </w:tc>
        <w:tc>
          <w:tcPr>
            <w:tcW w:w="1440" w:type="dxa"/>
          </w:tcPr>
          <w:p w14:paraId="741AF1B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8B7F27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3DE8CBC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BC9F4A5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担当クラス（例：</w:t>
            </w:r>
            <w:r w:rsidRPr="0091261F">
              <w:rPr>
                <w:color w:val="000000" w:themeColor="text1"/>
                <w:lang w:eastAsia="ja-JP"/>
              </w:rPr>
              <w:t>1A, 2B</w:t>
            </w:r>
            <w:r w:rsidRPr="0091261F">
              <w:rPr>
                <w:color w:val="000000" w:themeColor="text1"/>
                <w:lang w:eastAsia="ja-JP"/>
              </w:rPr>
              <w:t>など）</w:t>
            </w:r>
          </w:p>
        </w:tc>
      </w:tr>
      <w:tr w:rsidR="0091261F" w:rsidRPr="0091261F" w14:paraId="14D8636F" w14:textId="77777777">
        <w:tc>
          <w:tcPr>
            <w:tcW w:w="1440" w:type="dxa"/>
          </w:tcPr>
          <w:p w14:paraId="00581C5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F44605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email</w:t>
            </w:r>
          </w:p>
        </w:tc>
        <w:tc>
          <w:tcPr>
            <w:tcW w:w="1440" w:type="dxa"/>
          </w:tcPr>
          <w:p w14:paraId="0D31CE6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AC89FA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DA2DAFD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BB7CA4B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連絡用メールアドレス</w:t>
            </w:r>
          </w:p>
        </w:tc>
      </w:tr>
      <w:tr w:rsidR="0091261F" w:rsidRPr="0091261F" w14:paraId="0DED6317" w14:textId="77777777">
        <w:tc>
          <w:tcPr>
            <w:tcW w:w="1440" w:type="dxa"/>
          </w:tcPr>
          <w:p w14:paraId="4C6B580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teachers</w:t>
            </w:r>
          </w:p>
        </w:tc>
        <w:tc>
          <w:tcPr>
            <w:tcW w:w="1440" w:type="dxa"/>
          </w:tcPr>
          <w:p w14:paraId="4D1D52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password</w:t>
            </w:r>
          </w:p>
        </w:tc>
        <w:tc>
          <w:tcPr>
            <w:tcW w:w="1440" w:type="dxa"/>
          </w:tcPr>
          <w:p w14:paraId="78FC3E6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7FF3E20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A32AE8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5F8E93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ログイン用パスワード</w:t>
            </w:r>
          </w:p>
        </w:tc>
      </w:tr>
      <w:tr w:rsidR="0091261F" w:rsidRPr="0091261F" w14:paraId="73BE632D" w14:textId="77777777">
        <w:tc>
          <w:tcPr>
            <w:tcW w:w="1440" w:type="dxa"/>
          </w:tcPr>
          <w:p w14:paraId="66FF19FB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394ADF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entry_id</w:t>
            </w:r>
          </w:p>
        </w:tc>
        <w:tc>
          <w:tcPr>
            <w:tcW w:w="1440" w:type="dxa"/>
          </w:tcPr>
          <w:p w14:paraId="59E2B94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69EA4C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5C7493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 → students.student_id</w:t>
            </w:r>
          </w:p>
        </w:tc>
        <w:tc>
          <w:tcPr>
            <w:tcW w:w="1440" w:type="dxa"/>
          </w:tcPr>
          <w:p w14:paraId="7F4E23B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連絡帳記録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158A5EF0" w14:textId="77777777">
        <w:tc>
          <w:tcPr>
            <w:tcW w:w="1440" w:type="dxa"/>
          </w:tcPr>
          <w:p w14:paraId="69EF9AE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815620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student_id</w:t>
            </w:r>
          </w:p>
        </w:tc>
        <w:tc>
          <w:tcPr>
            <w:tcW w:w="1440" w:type="dxa"/>
          </w:tcPr>
          <w:p w14:paraId="575DD06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450FD10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AD412A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4DC613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記録した生徒の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6EBA2140" w14:textId="77777777">
        <w:tc>
          <w:tcPr>
            <w:tcW w:w="1440" w:type="dxa"/>
          </w:tcPr>
          <w:p w14:paraId="7868DC8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9E006F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date</w:t>
            </w:r>
          </w:p>
        </w:tc>
        <w:tc>
          <w:tcPr>
            <w:tcW w:w="1440" w:type="dxa"/>
          </w:tcPr>
          <w:p w14:paraId="52793F1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0759EF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B5FFBC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C4B459A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記録日</w:t>
            </w:r>
            <w:r w:rsidRPr="0091261F">
              <w:rPr>
                <w:color w:val="000000" w:themeColor="text1"/>
              </w:rPr>
              <w:lastRenderedPageBreak/>
              <w:t>（</w:t>
            </w:r>
            <w:r w:rsidRPr="0091261F">
              <w:rPr>
                <w:color w:val="000000" w:themeColor="text1"/>
              </w:rPr>
              <w:t>YYYY-MM-DD</w:t>
            </w:r>
            <w:r w:rsidRPr="0091261F">
              <w:rPr>
                <w:color w:val="000000" w:themeColor="text1"/>
              </w:rPr>
              <w:t>）</w:t>
            </w:r>
          </w:p>
        </w:tc>
      </w:tr>
      <w:tr w:rsidR="0091261F" w:rsidRPr="0091261F" w14:paraId="1498ADF4" w14:textId="77777777">
        <w:tc>
          <w:tcPr>
            <w:tcW w:w="1440" w:type="dxa"/>
          </w:tcPr>
          <w:p w14:paraId="759A7B4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lastRenderedPageBreak/>
              <w:t>entries</w:t>
            </w:r>
          </w:p>
        </w:tc>
        <w:tc>
          <w:tcPr>
            <w:tcW w:w="1440" w:type="dxa"/>
          </w:tcPr>
          <w:p w14:paraId="42782357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condition</w:t>
            </w:r>
          </w:p>
        </w:tc>
        <w:tc>
          <w:tcPr>
            <w:tcW w:w="1440" w:type="dxa"/>
          </w:tcPr>
          <w:p w14:paraId="15F0A4A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4BE8C77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C3A3B8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109EB6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体調（数値評価）</w:t>
            </w:r>
          </w:p>
        </w:tc>
      </w:tr>
      <w:tr w:rsidR="0091261F" w:rsidRPr="0091261F" w14:paraId="2209AEFA" w14:textId="77777777">
        <w:tc>
          <w:tcPr>
            <w:tcW w:w="1440" w:type="dxa"/>
          </w:tcPr>
          <w:p w14:paraId="405633D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460ED26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mental</w:t>
            </w:r>
          </w:p>
        </w:tc>
        <w:tc>
          <w:tcPr>
            <w:tcW w:w="1440" w:type="dxa"/>
          </w:tcPr>
          <w:p w14:paraId="41A9E44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NUMBER</w:t>
            </w:r>
          </w:p>
        </w:tc>
        <w:tc>
          <w:tcPr>
            <w:tcW w:w="1440" w:type="dxa"/>
          </w:tcPr>
          <w:p w14:paraId="2DA82AA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7780EFF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3E4226E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メンタル（数値評価）</w:t>
            </w:r>
          </w:p>
        </w:tc>
      </w:tr>
      <w:tr w:rsidR="0091261F" w:rsidRPr="0091261F" w14:paraId="23CF6E38" w14:textId="77777777">
        <w:tc>
          <w:tcPr>
            <w:tcW w:w="1440" w:type="dxa"/>
          </w:tcPr>
          <w:p w14:paraId="688A7E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242661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reflection</w:t>
            </w:r>
          </w:p>
        </w:tc>
        <w:tc>
          <w:tcPr>
            <w:tcW w:w="1440" w:type="dxa"/>
          </w:tcPr>
          <w:p w14:paraId="6F65605F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F2F0F0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B5F61D1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3881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日の振り返り内容</w:t>
            </w:r>
          </w:p>
        </w:tc>
      </w:tr>
      <w:tr w:rsidR="0091261F" w:rsidRPr="0091261F" w14:paraId="4D4A979F" w14:textId="77777777">
        <w:tc>
          <w:tcPr>
            <w:tcW w:w="1440" w:type="dxa"/>
          </w:tcPr>
          <w:p w14:paraId="67C42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entries</w:t>
            </w:r>
          </w:p>
        </w:tc>
        <w:tc>
          <w:tcPr>
            <w:tcW w:w="1440" w:type="dxa"/>
          </w:tcPr>
          <w:p w14:paraId="6BE4EE5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status</w:t>
            </w:r>
          </w:p>
        </w:tc>
        <w:tc>
          <w:tcPr>
            <w:tcW w:w="1440" w:type="dxa"/>
          </w:tcPr>
          <w:p w14:paraId="4897CA4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0237133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E97C54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953575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既読</w:t>
            </w:r>
            <w:r w:rsidRPr="0091261F">
              <w:rPr>
                <w:color w:val="000000" w:themeColor="text1"/>
              </w:rPr>
              <w:t xml:space="preserve"> / </w:t>
            </w:r>
            <w:r w:rsidRPr="0091261F">
              <w:rPr>
                <w:color w:val="000000" w:themeColor="text1"/>
              </w:rPr>
              <w:t>未読ステータス</w:t>
            </w:r>
          </w:p>
        </w:tc>
      </w:tr>
      <w:tr w:rsidR="0091261F" w:rsidRPr="0091261F" w14:paraId="1BEB1AD0" w14:textId="77777777">
        <w:tc>
          <w:tcPr>
            <w:tcW w:w="1440" w:type="dxa"/>
          </w:tcPr>
          <w:p w14:paraId="41A781A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5224F9A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log_id</w:t>
            </w:r>
          </w:p>
        </w:tc>
        <w:tc>
          <w:tcPr>
            <w:tcW w:w="1440" w:type="dxa"/>
          </w:tcPr>
          <w:p w14:paraId="6F8A07F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1D6013C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09E28D3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 → (students / teachers).id</w:t>
            </w:r>
          </w:p>
        </w:tc>
        <w:tc>
          <w:tcPr>
            <w:tcW w:w="1440" w:type="dxa"/>
          </w:tcPr>
          <w:p w14:paraId="534F152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ログ</w:t>
            </w:r>
            <w:r w:rsidRPr="0091261F">
              <w:rPr>
                <w:color w:val="000000" w:themeColor="text1"/>
              </w:rPr>
              <w:t>ID</w:t>
            </w:r>
          </w:p>
        </w:tc>
      </w:tr>
      <w:tr w:rsidR="0091261F" w:rsidRPr="0091261F" w14:paraId="2DEEFE3E" w14:textId="77777777">
        <w:tc>
          <w:tcPr>
            <w:tcW w:w="1440" w:type="dxa"/>
          </w:tcPr>
          <w:p w14:paraId="25706665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6414F97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user_id</w:t>
            </w:r>
          </w:p>
        </w:tc>
        <w:tc>
          <w:tcPr>
            <w:tcW w:w="1440" w:type="dxa"/>
          </w:tcPr>
          <w:p w14:paraId="13B27291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FE1EA96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8F14206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✅</w:t>
            </w:r>
          </w:p>
        </w:tc>
        <w:tc>
          <w:tcPr>
            <w:tcW w:w="1440" w:type="dxa"/>
          </w:tcPr>
          <w:p w14:paraId="3A7ECF99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操作したユーザーの</w:t>
            </w:r>
            <w:r w:rsidRPr="0091261F">
              <w:rPr>
                <w:color w:val="000000" w:themeColor="text1"/>
                <w:lang w:eastAsia="ja-JP"/>
              </w:rPr>
              <w:t>ID</w:t>
            </w:r>
          </w:p>
        </w:tc>
      </w:tr>
      <w:tr w:rsidR="0091261F" w:rsidRPr="0091261F" w14:paraId="53F17F58" w14:textId="77777777">
        <w:tc>
          <w:tcPr>
            <w:tcW w:w="1440" w:type="dxa"/>
          </w:tcPr>
          <w:p w14:paraId="449C6C5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3FF40018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action</w:t>
            </w:r>
          </w:p>
        </w:tc>
        <w:tc>
          <w:tcPr>
            <w:tcW w:w="1440" w:type="dxa"/>
          </w:tcPr>
          <w:p w14:paraId="0EB47A0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3CBB1CB0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1486F37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2DF84AC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操作内容（例：ログイン、提出、既読など）</w:t>
            </w:r>
          </w:p>
        </w:tc>
      </w:tr>
      <w:tr w:rsidR="0091261F" w:rsidRPr="0091261F" w14:paraId="77840F05" w14:textId="77777777">
        <w:tc>
          <w:tcPr>
            <w:tcW w:w="1440" w:type="dxa"/>
          </w:tcPr>
          <w:p w14:paraId="72AF2A0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logs</w:t>
            </w:r>
          </w:p>
        </w:tc>
        <w:tc>
          <w:tcPr>
            <w:tcW w:w="1440" w:type="dxa"/>
          </w:tcPr>
          <w:p w14:paraId="44EC8EA9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timestamp</w:t>
            </w:r>
          </w:p>
        </w:tc>
        <w:tc>
          <w:tcPr>
            <w:tcW w:w="1440" w:type="dxa"/>
          </w:tcPr>
          <w:p w14:paraId="4229B8BE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STRING</w:t>
            </w:r>
          </w:p>
        </w:tc>
        <w:tc>
          <w:tcPr>
            <w:tcW w:w="1440" w:type="dxa"/>
          </w:tcPr>
          <w:p w14:paraId="55A13893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043A4B" w14:textId="77777777" w:rsidR="00F95F40" w:rsidRPr="0091261F" w:rsidRDefault="00F95F40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E3D0F63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実行時刻（</w:t>
            </w:r>
            <w:r w:rsidRPr="0091261F">
              <w:rPr>
                <w:color w:val="000000" w:themeColor="text1"/>
              </w:rPr>
              <w:t>JST</w:t>
            </w:r>
            <w:r w:rsidRPr="0091261F">
              <w:rPr>
                <w:color w:val="000000" w:themeColor="text1"/>
              </w:rPr>
              <w:t>）</w:t>
            </w:r>
          </w:p>
        </w:tc>
      </w:tr>
    </w:tbl>
    <w:p w14:paraId="20412CA7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【リレーション概要】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students</w:t>
      </w:r>
      <w:r w:rsidRPr="0091261F">
        <w:rPr>
          <w:color w:val="000000" w:themeColor="text1"/>
          <w:lang w:eastAsia="ja-JP"/>
        </w:rPr>
        <w:t>（生徒）と</w:t>
      </w:r>
      <w:r w:rsidRPr="0091261F">
        <w:rPr>
          <w:color w:val="000000" w:themeColor="text1"/>
          <w:lang w:eastAsia="ja-JP"/>
        </w:rPr>
        <w:t xml:space="preserve"> entries</w:t>
      </w:r>
      <w:r w:rsidRPr="0091261F">
        <w:rPr>
          <w:color w:val="000000" w:themeColor="text1"/>
          <w:lang w:eastAsia="ja-JP"/>
        </w:rPr>
        <w:t>（連絡帳）は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teachers</w:t>
      </w:r>
      <w:r w:rsidRPr="0091261F">
        <w:rPr>
          <w:color w:val="000000" w:themeColor="text1"/>
          <w:lang w:eastAsia="ja-JP"/>
        </w:rPr>
        <w:t>（担任）と</w:t>
      </w:r>
      <w:r w:rsidRPr="0091261F">
        <w:rPr>
          <w:color w:val="000000" w:themeColor="text1"/>
          <w:lang w:eastAsia="ja-JP"/>
        </w:rPr>
        <w:t xml:space="preserve"> students</w:t>
      </w:r>
      <w:r w:rsidRPr="0091261F">
        <w:rPr>
          <w:color w:val="000000" w:themeColor="text1"/>
          <w:lang w:eastAsia="ja-JP"/>
        </w:rPr>
        <w:t>（生徒）は</w:t>
      </w:r>
      <w:r w:rsidRPr="0091261F">
        <w:rPr>
          <w:color w:val="000000" w:themeColor="text1"/>
          <w:lang w:eastAsia="ja-JP"/>
        </w:rPr>
        <w:t xml:space="preserve"> 1</w:t>
      </w:r>
      <w:r w:rsidRPr="0091261F">
        <w:rPr>
          <w:color w:val="000000" w:themeColor="text1"/>
          <w:lang w:eastAsia="ja-JP"/>
        </w:rPr>
        <w:t>対多</w:t>
      </w:r>
      <w:r w:rsidRPr="0091261F">
        <w:rPr>
          <w:color w:val="000000" w:themeColor="text1"/>
          <w:lang w:eastAsia="ja-JP"/>
        </w:rPr>
        <w:t xml:space="preserve"> </w:t>
      </w:r>
      <w:r w:rsidRPr="0091261F">
        <w:rPr>
          <w:color w:val="000000" w:themeColor="text1"/>
          <w:lang w:eastAsia="ja-JP"/>
        </w:rPr>
        <w:t>の関係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logs</w:t>
      </w:r>
      <w:r w:rsidRPr="0091261F">
        <w:rPr>
          <w:color w:val="000000" w:themeColor="text1"/>
          <w:lang w:eastAsia="ja-JP"/>
        </w:rPr>
        <w:t>（操作ログ）は全ユーザー共通の履歴を時系列で管理</w:t>
      </w:r>
    </w:p>
    <w:p w14:paraId="7F5AC3A1" w14:textId="77777777" w:rsidR="00F95F40" w:rsidRPr="0091261F" w:rsidRDefault="00000000">
      <w:pPr>
        <w:pStyle w:val="1"/>
        <w:rPr>
          <w:color w:val="000000" w:themeColor="text1"/>
          <w:lang w:eastAsia="ja-JP"/>
        </w:rPr>
      </w:pPr>
      <w:bookmarkStart w:id="4" w:name="_Toc212405054"/>
      <w:r w:rsidRPr="0091261F">
        <w:rPr>
          <w:color w:val="000000" w:themeColor="text1"/>
          <w:lang w:eastAsia="ja-JP"/>
        </w:rPr>
        <w:t xml:space="preserve">4. </w:t>
      </w:r>
      <w:r w:rsidRPr="0091261F">
        <w:rPr>
          <w:color w:val="000000" w:themeColor="text1"/>
          <w:lang w:eastAsia="ja-JP"/>
        </w:rPr>
        <w:t>アプリケーションのデプロイ先・デプロイ方法</w:t>
      </w:r>
      <w:bookmarkEnd w:id="4"/>
    </w:p>
    <w:p w14:paraId="580FE3D5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【デプロイ先】</w:t>
      </w:r>
      <w:r w:rsidRPr="0091261F">
        <w:rPr>
          <w:color w:val="000000" w:themeColor="text1"/>
        </w:rPr>
        <w:t>Render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Node.js Web Service</w:t>
      </w:r>
      <w:r w:rsidRPr="0091261F">
        <w:rPr>
          <w:color w:val="000000" w:themeColor="text1"/>
        </w:rPr>
        <w:t>）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t>URL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https</w:t>
      </w:r>
      <w:proofErr w:type="spellEnd"/>
      <w:r w:rsidRPr="0091261F">
        <w:rPr>
          <w:color w:val="000000" w:themeColor="text1"/>
        </w:rPr>
        <w:t>://school-journal-heqt.onrender.com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t>リージョン：</w:t>
      </w:r>
      <w:r w:rsidRPr="0091261F">
        <w:rPr>
          <w:color w:val="000000" w:themeColor="text1"/>
        </w:rPr>
        <w:t>Singapore</w:t>
      </w:r>
      <w:proofErr w:type="spellEnd"/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ランタイム：</w:t>
      </w:r>
      <w:r w:rsidRPr="0091261F">
        <w:rPr>
          <w:color w:val="000000" w:themeColor="text1"/>
        </w:rPr>
        <w:t>Node18+</w:t>
      </w:r>
      <w:r w:rsidRPr="0091261F">
        <w:rPr>
          <w:color w:val="000000" w:themeColor="text1"/>
        </w:rPr>
        <w:br/>
      </w:r>
      <w:proofErr w:type="spellStart"/>
      <w:r w:rsidRPr="0091261F">
        <w:rPr>
          <w:color w:val="000000" w:themeColor="text1"/>
        </w:rPr>
        <w:lastRenderedPageBreak/>
        <w:t>ビルド：</w:t>
      </w:r>
      <w:r w:rsidRPr="0091261F">
        <w:rPr>
          <w:color w:val="000000" w:themeColor="text1"/>
        </w:rPr>
        <w:t>npm</w:t>
      </w:r>
      <w:proofErr w:type="spellEnd"/>
      <w:r w:rsidRPr="0091261F">
        <w:rPr>
          <w:color w:val="000000" w:themeColor="text1"/>
        </w:rPr>
        <w:t xml:space="preserve"> install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スタート：</w:t>
      </w:r>
      <w:r w:rsidRPr="0091261F">
        <w:rPr>
          <w:color w:val="000000" w:themeColor="text1"/>
        </w:rPr>
        <w:t>npm start</w:t>
      </w:r>
    </w:p>
    <w:p w14:paraId="74A45564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【手順】</w:t>
      </w:r>
      <w:r w:rsidRPr="0091261F">
        <w:rPr>
          <w:color w:val="000000" w:themeColor="text1"/>
        </w:rPr>
        <w:br/>
        <w:t>1. GitLab</w:t>
      </w:r>
      <w:r w:rsidRPr="0091261F">
        <w:rPr>
          <w:color w:val="000000" w:themeColor="text1"/>
        </w:rPr>
        <w:t>に</w:t>
      </w:r>
      <w:r w:rsidRPr="0091261F">
        <w:rPr>
          <w:color w:val="000000" w:themeColor="text1"/>
        </w:rPr>
        <w:t>push</w:t>
      </w:r>
      <w:r w:rsidRPr="0091261F">
        <w:rPr>
          <w:color w:val="000000" w:themeColor="text1"/>
        </w:rPr>
        <w:br/>
        <w:t>2. Render</w:t>
      </w:r>
      <w:r w:rsidRPr="0091261F">
        <w:rPr>
          <w:color w:val="000000" w:themeColor="text1"/>
        </w:rPr>
        <w:t>で新規</w:t>
      </w:r>
      <w:r w:rsidRPr="0091261F">
        <w:rPr>
          <w:color w:val="000000" w:themeColor="text1"/>
        </w:rPr>
        <w:t>Web Service</w:t>
      </w:r>
      <w:r w:rsidRPr="0091261F">
        <w:rPr>
          <w:color w:val="000000" w:themeColor="text1"/>
        </w:rPr>
        <w:t>作成</w:t>
      </w:r>
      <w:r w:rsidRPr="0091261F">
        <w:rPr>
          <w:color w:val="000000" w:themeColor="text1"/>
        </w:rPr>
        <w:br/>
        <w:t>3. main</w:t>
      </w:r>
      <w:r w:rsidRPr="0091261F">
        <w:rPr>
          <w:color w:val="000000" w:themeColor="text1"/>
        </w:rPr>
        <w:t>ブランチを指定</w:t>
      </w:r>
      <w:r w:rsidRPr="0091261F">
        <w:rPr>
          <w:color w:val="000000" w:themeColor="text1"/>
        </w:rPr>
        <w:br/>
        <w:t xml:space="preserve">4. </w:t>
      </w:r>
      <w:r w:rsidRPr="0091261F">
        <w:rPr>
          <w:color w:val="000000" w:themeColor="text1"/>
        </w:rPr>
        <w:t>自動デプロイ</w:t>
      </w:r>
      <w:r w:rsidRPr="0091261F">
        <w:rPr>
          <w:color w:val="000000" w:themeColor="text1"/>
        </w:rPr>
        <w:t>ON</w:t>
      </w:r>
    </w:p>
    <w:p w14:paraId="5F6CD68F" w14:textId="77777777" w:rsidR="00F95F40" w:rsidRPr="0091261F" w:rsidRDefault="00000000">
      <w:pPr>
        <w:rPr>
          <w:color w:val="000000" w:themeColor="text1"/>
        </w:rPr>
      </w:pPr>
      <w:r w:rsidRPr="0091261F">
        <w:rPr>
          <w:color w:val="000000" w:themeColor="text1"/>
        </w:rPr>
        <w:t>【環境設定】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</w:t>
      </w:r>
      <w:r w:rsidRPr="0091261F">
        <w:rPr>
          <w:color w:val="000000" w:themeColor="text1"/>
        </w:rPr>
        <w:t>Node.js</w:t>
      </w:r>
      <w:r w:rsidRPr="0091261F">
        <w:rPr>
          <w:color w:val="000000" w:themeColor="text1"/>
        </w:rPr>
        <w:t>：</w:t>
      </w:r>
      <w:r w:rsidRPr="0091261F">
        <w:rPr>
          <w:color w:val="000000" w:themeColor="text1"/>
        </w:rPr>
        <w:t>v18.0.0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・パッケージ管理：</w:t>
      </w:r>
      <w:r w:rsidRPr="0091261F">
        <w:rPr>
          <w:color w:val="000000" w:themeColor="text1"/>
        </w:rPr>
        <w:t>npm</w:t>
      </w:r>
      <w:r w:rsidRPr="0091261F">
        <w:rPr>
          <w:color w:val="000000" w:themeColor="text1"/>
        </w:rPr>
        <w:br/>
      </w:r>
      <w:r w:rsidRPr="0091261F">
        <w:rPr>
          <w:color w:val="000000" w:themeColor="text1"/>
        </w:rPr>
        <w:t>・環境変数：</w:t>
      </w:r>
      <w:r w:rsidRPr="0091261F">
        <w:rPr>
          <w:color w:val="000000" w:themeColor="text1"/>
        </w:rPr>
        <w:t>FIREBASE_API_KEY, FIREBASE_PROJECT_ID</w:t>
      </w:r>
      <w:r w:rsidRPr="0091261F">
        <w:rPr>
          <w:color w:val="000000" w:themeColor="text1"/>
        </w:rPr>
        <w:t>（</w:t>
      </w:r>
      <w:r w:rsidRPr="0091261F">
        <w:rPr>
          <w:color w:val="000000" w:themeColor="text1"/>
        </w:rPr>
        <w:t>Firestore</w:t>
      </w:r>
      <w:r w:rsidRPr="0091261F">
        <w:rPr>
          <w:color w:val="000000" w:themeColor="text1"/>
        </w:rPr>
        <w:t>接続に必須）</w:t>
      </w:r>
    </w:p>
    <w:p w14:paraId="6D702841" w14:textId="77777777" w:rsidR="00F95F40" w:rsidRPr="0091261F" w:rsidRDefault="00000000">
      <w:pPr>
        <w:pStyle w:val="1"/>
        <w:rPr>
          <w:color w:val="000000" w:themeColor="text1"/>
        </w:rPr>
      </w:pPr>
      <w:bookmarkStart w:id="5" w:name="_Toc212405055"/>
      <w:r w:rsidRPr="0091261F">
        <w:rPr>
          <w:color w:val="000000" w:themeColor="text1"/>
        </w:rPr>
        <w:t xml:space="preserve">5. </w:t>
      </w:r>
      <w:r w:rsidRPr="0091261F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1261F" w:rsidRPr="0091261F" w14:paraId="4F65AB31" w14:textId="77777777">
        <w:tc>
          <w:tcPr>
            <w:tcW w:w="1728" w:type="dxa"/>
          </w:tcPr>
          <w:p w14:paraId="02C52C9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ロール</w:t>
            </w:r>
          </w:p>
        </w:tc>
        <w:tc>
          <w:tcPr>
            <w:tcW w:w="1728" w:type="dxa"/>
          </w:tcPr>
          <w:p w14:paraId="614B805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ユーザー</w:t>
            </w:r>
            <w:r w:rsidRPr="0091261F">
              <w:rPr>
                <w:color w:val="000000" w:themeColor="text1"/>
              </w:rPr>
              <w:t>ID</w:t>
            </w:r>
          </w:p>
        </w:tc>
        <w:tc>
          <w:tcPr>
            <w:tcW w:w="1728" w:type="dxa"/>
          </w:tcPr>
          <w:p w14:paraId="28870590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パスワード</w:t>
            </w:r>
          </w:p>
        </w:tc>
        <w:tc>
          <w:tcPr>
            <w:tcW w:w="1728" w:type="dxa"/>
          </w:tcPr>
          <w:p w14:paraId="5EED3722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権限レベル</w:t>
            </w:r>
          </w:p>
        </w:tc>
        <w:tc>
          <w:tcPr>
            <w:tcW w:w="1728" w:type="dxa"/>
          </w:tcPr>
          <w:p w14:paraId="4D68FAA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備考</w:t>
            </w:r>
          </w:p>
        </w:tc>
      </w:tr>
      <w:tr w:rsidR="0091261F" w:rsidRPr="0091261F" w14:paraId="3B89C17A" w14:textId="77777777">
        <w:tc>
          <w:tcPr>
            <w:tcW w:w="1728" w:type="dxa"/>
          </w:tcPr>
          <w:p w14:paraId="0A6569AB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管理者</w:t>
            </w:r>
            <w:proofErr w:type="spellEnd"/>
          </w:p>
        </w:tc>
        <w:tc>
          <w:tcPr>
            <w:tcW w:w="1728" w:type="dxa"/>
          </w:tcPr>
          <w:p w14:paraId="6F938A0D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admin</w:t>
            </w:r>
          </w:p>
        </w:tc>
        <w:tc>
          <w:tcPr>
            <w:tcW w:w="1728" w:type="dxa"/>
          </w:tcPr>
          <w:p w14:paraId="0A241920" w14:textId="52CBA3A3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5E4929B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全権限</w:t>
            </w:r>
            <w:proofErr w:type="spellEnd"/>
          </w:p>
        </w:tc>
        <w:tc>
          <w:tcPr>
            <w:tcW w:w="1728" w:type="dxa"/>
          </w:tcPr>
          <w:p w14:paraId="4CD8FDB4" w14:textId="77777777" w:rsidR="00F95F40" w:rsidRPr="0091261F" w:rsidRDefault="00000000">
            <w:pPr>
              <w:rPr>
                <w:color w:val="000000" w:themeColor="text1"/>
                <w:lang w:eastAsia="ja-JP"/>
              </w:rPr>
            </w:pPr>
            <w:r w:rsidRPr="0091261F">
              <w:rPr>
                <w:color w:val="000000" w:themeColor="text1"/>
                <w:lang w:eastAsia="ja-JP"/>
              </w:rPr>
              <w:t>全データ閲覧・初期化可能</w:t>
            </w:r>
          </w:p>
        </w:tc>
      </w:tr>
      <w:tr w:rsidR="0091261F" w:rsidRPr="0091261F" w14:paraId="5EFC5D1D" w14:textId="77777777">
        <w:tc>
          <w:tcPr>
            <w:tcW w:w="1728" w:type="dxa"/>
          </w:tcPr>
          <w:p w14:paraId="2ED02C0E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担任</w:t>
            </w:r>
            <w:proofErr w:type="spellEnd"/>
          </w:p>
        </w:tc>
        <w:tc>
          <w:tcPr>
            <w:tcW w:w="1728" w:type="dxa"/>
          </w:tcPr>
          <w:p w14:paraId="0336DA8C" w14:textId="7AF11F2F" w:rsidR="00F95F40" w:rsidRPr="0091261F" w:rsidRDefault="0052043E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t3C</w:t>
            </w:r>
          </w:p>
        </w:tc>
        <w:tc>
          <w:tcPr>
            <w:tcW w:w="1728" w:type="dxa"/>
          </w:tcPr>
          <w:p w14:paraId="6A6AEEF2" w14:textId="61BC4C5B" w:rsidR="00F95F40" w:rsidRPr="0091261F" w:rsidRDefault="0091261F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235D9BB3" w14:textId="77777777" w:rsidR="00F95F40" w:rsidRPr="0091261F" w:rsidRDefault="00000000">
            <w:pPr>
              <w:rPr>
                <w:color w:val="000000" w:themeColor="text1"/>
              </w:rPr>
            </w:pPr>
            <w:proofErr w:type="spellStart"/>
            <w:r w:rsidRPr="0091261F">
              <w:rPr>
                <w:color w:val="000000" w:themeColor="text1"/>
              </w:rPr>
              <w:t>クラス管理</w:t>
            </w:r>
            <w:proofErr w:type="spellEnd"/>
          </w:p>
        </w:tc>
        <w:tc>
          <w:tcPr>
            <w:tcW w:w="1728" w:type="dxa"/>
          </w:tcPr>
          <w:p w14:paraId="592AEE14" w14:textId="77777777" w:rsidR="00F95F40" w:rsidRPr="0091261F" w:rsidRDefault="00000000">
            <w:pPr>
              <w:rPr>
                <w:color w:val="000000" w:themeColor="text1"/>
              </w:rPr>
            </w:pPr>
            <w:r w:rsidRPr="0091261F">
              <w:rPr>
                <w:color w:val="000000" w:themeColor="text1"/>
              </w:rPr>
              <w:t>1</w:t>
            </w:r>
            <w:r w:rsidRPr="0091261F">
              <w:rPr>
                <w:color w:val="000000" w:themeColor="text1"/>
              </w:rPr>
              <w:t>年</w:t>
            </w:r>
            <w:r w:rsidRPr="0091261F">
              <w:rPr>
                <w:color w:val="000000" w:themeColor="text1"/>
              </w:rPr>
              <w:t>A</w:t>
            </w:r>
            <w:r w:rsidRPr="0091261F">
              <w:rPr>
                <w:color w:val="000000" w:themeColor="text1"/>
              </w:rPr>
              <w:t>組担任</w:t>
            </w:r>
          </w:p>
        </w:tc>
      </w:tr>
      <w:tr w:rsidR="0052043E" w:rsidRPr="0091261F" w14:paraId="5169CDF3" w14:textId="77777777">
        <w:tc>
          <w:tcPr>
            <w:tcW w:w="1728" w:type="dxa"/>
          </w:tcPr>
          <w:p w14:paraId="53A2AD72" w14:textId="2925E514" w:rsidR="0052043E" w:rsidRPr="0091261F" w:rsidRDefault="0052043E">
            <w:pPr>
              <w:rPr>
                <w:color w:val="000000" w:themeColor="text1"/>
              </w:rPr>
            </w:pPr>
            <w:bookmarkStart w:id="6" w:name="_Toc212405056"/>
            <w:r>
              <w:rPr>
                <w:rFonts w:hint="eastAsia"/>
                <w:color w:val="000000" w:themeColor="text1"/>
                <w:lang w:eastAsia="ja-JP"/>
              </w:rPr>
              <w:t>生徒</w:t>
            </w:r>
          </w:p>
        </w:tc>
        <w:tc>
          <w:tcPr>
            <w:tcW w:w="1728" w:type="dxa"/>
          </w:tcPr>
          <w:p w14:paraId="22E4C230" w14:textId="67DE87E4" w:rsidR="0052043E" w:rsidRPr="0091261F" w:rsidRDefault="0052043E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s3C01</w:t>
            </w:r>
          </w:p>
        </w:tc>
        <w:tc>
          <w:tcPr>
            <w:tcW w:w="1728" w:type="dxa"/>
          </w:tcPr>
          <w:p w14:paraId="3CFA61C3" w14:textId="7387F4FD" w:rsidR="0052043E" w:rsidRDefault="0052043E">
            <w:pPr>
              <w:rPr>
                <w:rFonts w:hint="eastAsia"/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1234</w:t>
            </w:r>
          </w:p>
        </w:tc>
        <w:tc>
          <w:tcPr>
            <w:tcW w:w="1728" w:type="dxa"/>
          </w:tcPr>
          <w:p w14:paraId="6C8543C3" w14:textId="0D2B71B0" w:rsidR="0052043E" w:rsidRPr="0091261F" w:rsidRDefault="005204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一般ユーザー</w:t>
            </w:r>
          </w:p>
        </w:tc>
        <w:tc>
          <w:tcPr>
            <w:tcW w:w="1728" w:type="dxa"/>
          </w:tcPr>
          <w:p w14:paraId="4F858C72" w14:textId="5C16FA65" w:rsidR="0052043E" w:rsidRPr="0091261F" w:rsidRDefault="005204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>
              <w:rPr>
                <w:rFonts w:hint="eastAsia"/>
                <w:color w:val="000000" w:themeColor="text1"/>
                <w:lang w:eastAsia="ja-JP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>
              <w:rPr>
                <w:rFonts w:hint="eastAsia"/>
                <w:color w:val="000000" w:themeColor="text1"/>
                <w:lang w:eastAsia="ja-JP"/>
              </w:rPr>
              <w:t>組生徒</w:t>
            </w:r>
          </w:p>
        </w:tc>
      </w:tr>
    </w:tbl>
    <w:p w14:paraId="325F29C8" w14:textId="77777777" w:rsidR="00F95F40" w:rsidRPr="0091261F" w:rsidRDefault="00000000">
      <w:pPr>
        <w:pStyle w:val="1"/>
        <w:rPr>
          <w:color w:val="000000" w:themeColor="text1"/>
        </w:rPr>
      </w:pPr>
      <w:r w:rsidRPr="0091261F">
        <w:rPr>
          <w:color w:val="000000" w:themeColor="text1"/>
        </w:rPr>
        <w:t xml:space="preserve">6. </w:t>
      </w:r>
      <w:proofErr w:type="spellStart"/>
      <w:r w:rsidRPr="0091261F">
        <w:rPr>
          <w:color w:val="000000" w:themeColor="text1"/>
        </w:rPr>
        <w:t>参考</w:t>
      </w:r>
      <w:bookmarkEnd w:id="6"/>
      <w:proofErr w:type="spellEnd"/>
    </w:p>
    <w:p w14:paraId="07D2B194" w14:textId="77777777" w:rsidR="00F95F40" w:rsidRPr="0091261F" w:rsidRDefault="00000000">
      <w:pPr>
        <w:rPr>
          <w:color w:val="000000" w:themeColor="text1"/>
          <w:lang w:eastAsia="ja-JP"/>
        </w:rPr>
      </w:pP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 xml:space="preserve">Firebase </w:t>
      </w:r>
      <w:proofErr w:type="spellStart"/>
      <w:r w:rsidRPr="0091261F">
        <w:rPr>
          <w:color w:val="000000" w:themeColor="text1"/>
          <w:lang w:eastAsia="ja-JP"/>
        </w:rPr>
        <w:t>Firestore</w:t>
      </w:r>
      <w:proofErr w:type="spellEnd"/>
      <w:r w:rsidRPr="0091261F">
        <w:rPr>
          <w:color w:val="000000" w:themeColor="text1"/>
          <w:lang w:eastAsia="ja-JP"/>
        </w:rPr>
        <w:t>：データベースとして使用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Chart.js</w:t>
      </w:r>
      <w:r w:rsidRPr="0091261F">
        <w:rPr>
          <w:color w:val="000000" w:themeColor="text1"/>
          <w:lang w:eastAsia="ja-JP"/>
        </w:rPr>
        <w:t>：グラフ描画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html2pdf.js</w:t>
      </w:r>
      <w:r w:rsidRPr="0091261F">
        <w:rPr>
          <w:color w:val="000000" w:themeColor="text1"/>
          <w:lang w:eastAsia="ja-JP"/>
        </w:rPr>
        <w:t>：</w:t>
      </w:r>
      <w:r w:rsidRPr="0091261F">
        <w:rPr>
          <w:color w:val="000000" w:themeColor="text1"/>
          <w:lang w:eastAsia="ja-JP"/>
        </w:rPr>
        <w:t>PDF</w:t>
      </w:r>
      <w:r w:rsidRPr="0091261F">
        <w:rPr>
          <w:color w:val="000000" w:themeColor="text1"/>
          <w:lang w:eastAsia="ja-JP"/>
        </w:rPr>
        <w:t>出力機能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Express / EJS</w:t>
      </w:r>
      <w:r w:rsidRPr="0091261F">
        <w:rPr>
          <w:color w:val="000000" w:themeColor="text1"/>
          <w:lang w:eastAsia="ja-JP"/>
        </w:rPr>
        <w:t>：サーバーサイド構成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Node.js</w:t>
      </w:r>
      <w:r w:rsidRPr="0091261F">
        <w:rPr>
          <w:color w:val="000000" w:themeColor="text1"/>
          <w:lang w:eastAsia="ja-JP"/>
        </w:rPr>
        <w:t>：バックエンドランタイム</w:t>
      </w:r>
      <w:r w:rsidRPr="0091261F">
        <w:rPr>
          <w:color w:val="000000" w:themeColor="text1"/>
          <w:lang w:eastAsia="ja-JP"/>
        </w:rPr>
        <w:br/>
      </w:r>
      <w:r w:rsidRPr="0091261F">
        <w:rPr>
          <w:color w:val="000000" w:themeColor="text1"/>
          <w:lang w:eastAsia="ja-JP"/>
        </w:rPr>
        <w:t>・</w:t>
      </w:r>
      <w:r w:rsidRPr="0091261F">
        <w:rPr>
          <w:color w:val="000000" w:themeColor="text1"/>
          <w:lang w:eastAsia="ja-JP"/>
        </w:rPr>
        <w:t>Render</w:t>
      </w:r>
      <w:r w:rsidRPr="0091261F">
        <w:rPr>
          <w:color w:val="000000" w:themeColor="text1"/>
          <w:lang w:eastAsia="ja-JP"/>
        </w:rPr>
        <w:t>：クラウドデプロイ環境</w:t>
      </w:r>
    </w:p>
    <w:sectPr w:rsidR="00F95F40" w:rsidRPr="00912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5F44A" w14:textId="77777777" w:rsidR="006A6FBD" w:rsidRDefault="006A6FBD" w:rsidP="007F2DDD">
      <w:pPr>
        <w:spacing w:after="0" w:line="240" w:lineRule="auto"/>
      </w:pPr>
      <w:r>
        <w:separator/>
      </w:r>
    </w:p>
  </w:endnote>
  <w:endnote w:type="continuationSeparator" w:id="0">
    <w:p w14:paraId="49D7F2A1" w14:textId="77777777" w:rsidR="006A6FBD" w:rsidRDefault="006A6FBD" w:rsidP="007F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F8AB4" w14:textId="77777777" w:rsidR="006A6FBD" w:rsidRDefault="006A6FBD" w:rsidP="007F2DDD">
      <w:pPr>
        <w:spacing w:after="0" w:line="240" w:lineRule="auto"/>
      </w:pPr>
      <w:r>
        <w:separator/>
      </w:r>
    </w:p>
  </w:footnote>
  <w:footnote w:type="continuationSeparator" w:id="0">
    <w:p w14:paraId="5253394B" w14:textId="77777777" w:rsidR="006A6FBD" w:rsidRDefault="006A6FBD" w:rsidP="007F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716481">
    <w:abstractNumId w:val="8"/>
  </w:num>
  <w:num w:numId="2" w16cid:durableId="1158883984">
    <w:abstractNumId w:val="6"/>
  </w:num>
  <w:num w:numId="3" w16cid:durableId="1877237040">
    <w:abstractNumId w:val="5"/>
  </w:num>
  <w:num w:numId="4" w16cid:durableId="541475567">
    <w:abstractNumId w:val="4"/>
  </w:num>
  <w:num w:numId="5" w16cid:durableId="975912185">
    <w:abstractNumId w:val="7"/>
  </w:num>
  <w:num w:numId="6" w16cid:durableId="1687171751">
    <w:abstractNumId w:val="3"/>
  </w:num>
  <w:num w:numId="7" w16cid:durableId="466432653">
    <w:abstractNumId w:val="2"/>
  </w:num>
  <w:num w:numId="8" w16cid:durableId="1189682750">
    <w:abstractNumId w:val="1"/>
  </w:num>
  <w:num w:numId="9" w16cid:durableId="11916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26F"/>
    <w:rsid w:val="0052043E"/>
    <w:rsid w:val="006A6FBD"/>
    <w:rsid w:val="007F2DDD"/>
    <w:rsid w:val="008277F4"/>
    <w:rsid w:val="00880474"/>
    <w:rsid w:val="0091261F"/>
    <w:rsid w:val="00AA1D8D"/>
    <w:rsid w:val="00B47730"/>
    <w:rsid w:val="00CB0664"/>
    <w:rsid w:val="00E05A36"/>
    <w:rsid w:val="00F2075C"/>
    <w:rsid w:val="00F95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EDC03B"/>
  <w14:defaultImageDpi w14:val="300"/>
  <w15:docId w15:val="{3C7465B2-58F4-4F61-96EF-84B05AB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91261F"/>
  </w:style>
  <w:style w:type="character" w:styleId="aff">
    <w:name w:val="Hyperlink"/>
    <w:basedOn w:val="a2"/>
    <w:uiPriority w:val="99"/>
    <w:unhideWhenUsed/>
    <w:rsid w:val="0091261F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91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journal-imwb.onrender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5</cp:revision>
  <cp:lastPrinted>2025-10-29T12:06:00Z</cp:lastPrinted>
  <dcterms:created xsi:type="dcterms:W3CDTF">2013-12-23T23:15:00Z</dcterms:created>
  <dcterms:modified xsi:type="dcterms:W3CDTF">2025-10-29T12:14:00Z</dcterms:modified>
  <cp:category/>
</cp:coreProperties>
</file>