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4165A" w14:textId="39F6263F" w:rsidR="003065FD" w:rsidRPr="003065FD" w:rsidRDefault="00E15CB1">
      <w:pPr>
        <w:jc w:val="center"/>
        <w:rPr>
          <w:b/>
          <w:bCs/>
          <w:sz w:val="32"/>
          <w:szCs w:val="32"/>
          <w:lang w:eastAsia="ja-JP"/>
        </w:rPr>
      </w:pPr>
      <w:r w:rsidRPr="008E49D4">
        <w:rPr>
          <w:b/>
          <w:bCs/>
          <w:sz w:val="32"/>
          <w:szCs w:val="32"/>
        </w:rPr>
        <w:t>連絡帳管理システム　利用マニュアル</w:t>
      </w:r>
    </w:p>
    <w:p w14:paraId="5E9E9538" w14:textId="77777777" w:rsidR="00466D64" w:rsidRDefault="00466D64"/>
    <w:p w14:paraId="04CF6F25" w14:textId="77777777" w:rsidR="00466D64" w:rsidRDefault="00E15CB1">
      <w:pPr>
        <w:pStyle w:val="21"/>
      </w:pPr>
      <w:r>
        <w:t xml:space="preserve">1. </w:t>
      </w:r>
      <w:r>
        <w:t>システム概要</w:t>
      </w:r>
    </w:p>
    <w:p w14:paraId="24E7A434" w14:textId="77777777" w:rsidR="00466D64" w:rsidRDefault="00E15CB1">
      <w:r>
        <w:t xml:space="preserve">　本システムは、生徒・担任・管理者がオンライン上で連絡帳を共有・管理するための</w:t>
      </w:r>
      <w:r>
        <w:t>Web</w:t>
      </w:r>
      <w:r>
        <w:t>アプリケーションである。紙の連絡帳を電子化することで、提出忘れの防止、確認作業の効率化、体調やメンタル変化の可視化を目的とする。</w:t>
      </w:r>
    </w:p>
    <w:p w14:paraId="6593167C" w14:textId="77777777" w:rsidR="00466D64" w:rsidRDefault="00E15CB1">
      <w:pPr>
        <w:pStyle w:val="21"/>
      </w:pPr>
      <w:r>
        <w:t xml:space="preserve">2. </w:t>
      </w:r>
      <w:r>
        <w:t>ロール別機能一覧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66D64" w14:paraId="79454296" w14:textId="77777777">
        <w:tc>
          <w:tcPr>
            <w:tcW w:w="4320" w:type="dxa"/>
          </w:tcPr>
          <w:p w14:paraId="56D28AB5" w14:textId="77777777" w:rsidR="00466D64" w:rsidRDefault="00E15CB1">
            <w:r>
              <w:t>ロール</w:t>
            </w:r>
          </w:p>
        </w:tc>
        <w:tc>
          <w:tcPr>
            <w:tcW w:w="4320" w:type="dxa"/>
          </w:tcPr>
          <w:p w14:paraId="66201EAA" w14:textId="77777777" w:rsidR="00466D64" w:rsidRDefault="00E15CB1">
            <w:r>
              <w:t>主な機能</w:t>
            </w:r>
          </w:p>
        </w:tc>
      </w:tr>
      <w:tr w:rsidR="00466D64" w14:paraId="7A677BFE" w14:textId="77777777">
        <w:tc>
          <w:tcPr>
            <w:tcW w:w="4320" w:type="dxa"/>
          </w:tcPr>
          <w:p w14:paraId="711864BB" w14:textId="77777777" w:rsidR="00466D64" w:rsidRDefault="00E15CB1">
            <w:r>
              <w:t>生徒</w:t>
            </w:r>
          </w:p>
        </w:tc>
        <w:tc>
          <w:tcPr>
            <w:tcW w:w="4320" w:type="dxa"/>
          </w:tcPr>
          <w:p w14:paraId="4FDD5DE2" w14:textId="0D2553D1" w:rsidR="00466D64" w:rsidRDefault="00E15CB1">
            <w:r>
              <w:t>連絡帳の記録・提出</w:t>
            </w:r>
            <w:r w:rsidR="002C4BC8">
              <w:rPr>
                <w:rFonts w:hint="eastAsia"/>
                <w:lang w:eastAsia="ja-JP"/>
              </w:rPr>
              <w:t>・訂正</w:t>
            </w:r>
            <w:r>
              <w:t>、過去の提出履歴の閲覧</w:t>
            </w:r>
          </w:p>
        </w:tc>
      </w:tr>
      <w:tr w:rsidR="00466D64" w14:paraId="4FE55B00" w14:textId="77777777">
        <w:tc>
          <w:tcPr>
            <w:tcW w:w="4320" w:type="dxa"/>
          </w:tcPr>
          <w:p w14:paraId="6F0CB7C1" w14:textId="77777777" w:rsidR="00466D64" w:rsidRDefault="00E15CB1">
            <w:r>
              <w:t>担任</w:t>
            </w:r>
          </w:p>
        </w:tc>
        <w:tc>
          <w:tcPr>
            <w:tcW w:w="4320" w:type="dxa"/>
          </w:tcPr>
          <w:p w14:paraId="55F26A50" w14:textId="77777777" w:rsidR="00466D64" w:rsidRDefault="00E15CB1">
            <w:r>
              <w:t>生徒の提出内容確認、既読処理（イイネスタンプ相当）、提出率確認</w:t>
            </w:r>
          </w:p>
        </w:tc>
      </w:tr>
      <w:tr w:rsidR="00466D64" w14:paraId="09DA35CB" w14:textId="77777777">
        <w:tc>
          <w:tcPr>
            <w:tcW w:w="4320" w:type="dxa"/>
          </w:tcPr>
          <w:p w14:paraId="2CE0E3F8" w14:textId="77777777" w:rsidR="00466D64" w:rsidRDefault="00E15CB1">
            <w:r>
              <w:t>管理者</w:t>
            </w:r>
          </w:p>
        </w:tc>
        <w:tc>
          <w:tcPr>
            <w:tcW w:w="4320" w:type="dxa"/>
          </w:tcPr>
          <w:p w14:paraId="4A967A2F" w14:textId="77777777" w:rsidR="00466D64" w:rsidRDefault="00E15CB1">
            <w:r>
              <w:t>生徒・担任の登録、クラス割り当て、操作ログの閲覧、データ初期化および出力機能</w:t>
            </w:r>
          </w:p>
        </w:tc>
      </w:tr>
    </w:tbl>
    <w:p w14:paraId="134E629F" w14:textId="77777777" w:rsidR="00466D64" w:rsidRDefault="00E15CB1">
      <w:pPr>
        <w:pStyle w:val="21"/>
      </w:pPr>
      <w:r>
        <w:t xml:space="preserve">3. </w:t>
      </w:r>
      <w:r>
        <w:t>操作手順</w:t>
      </w:r>
    </w:p>
    <w:p w14:paraId="412A383E" w14:textId="77777777" w:rsidR="00466D64" w:rsidRDefault="00E15CB1">
      <w:r>
        <w:t>（</w:t>
      </w:r>
      <w:r>
        <w:t>1</w:t>
      </w:r>
      <w:r>
        <w:t>）生徒の操作</w:t>
      </w:r>
    </w:p>
    <w:p w14:paraId="0BBC6B22" w14:textId="16B24B05" w:rsidR="00466D64" w:rsidRDefault="00E15CB1">
      <w:r>
        <w:t xml:space="preserve">1. </w:t>
      </w:r>
      <w:r>
        <w:t>ログイン画面にて</w:t>
      </w:r>
      <w:r>
        <w:t>ID</w:t>
      </w:r>
      <w:r>
        <w:t>およびパスワードを入力します。</w:t>
      </w:r>
      <w:r>
        <w:br/>
        <w:t xml:space="preserve">2. </w:t>
      </w:r>
      <w:r>
        <w:t>体調・メンタル・振り返り内容を入力し、「提出」ボタンを押して送信を行います。</w:t>
      </w:r>
      <w:r>
        <w:br/>
        <w:t xml:space="preserve">3. </w:t>
      </w:r>
      <w:r>
        <w:t>提出後は「履歴」画面にて過去の記録を閲覧できます。過去データの修正は</w:t>
      </w:r>
      <w:r w:rsidR="00BE1C60">
        <w:rPr>
          <w:rFonts w:hint="eastAsia"/>
          <w:lang w:eastAsia="ja-JP"/>
        </w:rPr>
        <w:t>先生が既読をつけた時点で</w:t>
      </w:r>
      <w:r w:rsidR="009E102D">
        <w:rPr>
          <w:rFonts w:hint="eastAsia"/>
          <w:lang w:eastAsia="ja-JP"/>
        </w:rPr>
        <w:t>、</w:t>
      </w:r>
      <w:r>
        <w:t>できません。</w:t>
      </w:r>
    </w:p>
    <w:p w14:paraId="5666AB33" w14:textId="77777777" w:rsidR="00466D64" w:rsidRDefault="00E15CB1">
      <w:r>
        <w:t>（</w:t>
      </w:r>
      <w:r>
        <w:t>2</w:t>
      </w:r>
      <w:r>
        <w:t>）担任の操作</w:t>
      </w:r>
    </w:p>
    <w:p w14:paraId="3BC2B80B" w14:textId="77777777" w:rsidR="00466D64" w:rsidRDefault="00E15CB1">
      <w:r>
        <w:t xml:space="preserve">1. </w:t>
      </w:r>
      <w:r>
        <w:t>ログイン後、「生徒一覧」画面にて担当クラスの提出状況を確認します。</w:t>
      </w:r>
      <w:r>
        <w:br/>
        <w:t xml:space="preserve">2. </w:t>
      </w:r>
      <w:r>
        <w:t>未読の連絡帳を開き、内容を確認後「既読」ボタンを押して確認済みにします。</w:t>
      </w:r>
      <w:r>
        <w:br/>
        <w:t xml:space="preserve">3. </w:t>
      </w:r>
      <w:r>
        <w:t>「統計」画面にて提出率や体調の平均値などをグラフで確認できます。</w:t>
      </w:r>
    </w:p>
    <w:p w14:paraId="381B42C8" w14:textId="77777777" w:rsidR="00466D64" w:rsidRDefault="00E15CB1">
      <w:r>
        <w:t>（</w:t>
      </w:r>
      <w:r>
        <w:t>3</w:t>
      </w:r>
      <w:r>
        <w:t>）管理者の操作</w:t>
      </w:r>
    </w:p>
    <w:p w14:paraId="08DDC2C2" w14:textId="77777777" w:rsidR="00466D64" w:rsidRDefault="00E15CB1">
      <w:r>
        <w:t xml:space="preserve">1. </w:t>
      </w:r>
      <w:r>
        <w:t>管理者ダッシュボードにて、生徒および担任のアカウント情報を登録します。</w:t>
      </w:r>
      <w:r>
        <w:br/>
        <w:t xml:space="preserve">2. </w:t>
      </w:r>
      <w:r>
        <w:t>クラスや学年の割り当てを行います。</w:t>
      </w:r>
      <w:r>
        <w:br/>
        <w:t xml:space="preserve">3. </w:t>
      </w:r>
      <w:r>
        <w:t>操作ログの確認、データの初期化、</w:t>
      </w:r>
      <w:r>
        <w:t>CSV</w:t>
      </w:r>
      <w:r>
        <w:t>・</w:t>
      </w:r>
      <w:r>
        <w:t>PDF</w:t>
      </w:r>
      <w:r>
        <w:t>形式でのデータ出力を行います。</w:t>
      </w:r>
    </w:p>
    <w:p w14:paraId="3E85469F" w14:textId="6DA28673" w:rsidR="00466D64" w:rsidRDefault="00E15CB1">
      <w:pPr>
        <w:pStyle w:val="21"/>
      </w:pPr>
      <w:r>
        <w:lastRenderedPageBreak/>
        <w:t xml:space="preserve">4. </w:t>
      </w:r>
      <w:r>
        <w:t>推奨環境</w:t>
      </w:r>
    </w:p>
    <w:p w14:paraId="19F319CE" w14:textId="77777777" w:rsidR="00466D64" w:rsidRDefault="00E15CB1">
      <w:r>
        <w:t>・</w:t>
      </w:r>
      <w:r>
        <w:t>OS</w:t>
      </w:r>
      <w:r>
        <w:t>：</w:t>
      </w:r>
      <w:r>
        <w:t xml:space="preserve">Windows 11 </w:t>
      </w:r>
      <w:r>
        <w:t>または</w:t>
      </w:r>
      <w:r>
        <w:t xml:space="preserve"> Ubuntu 24.04 LTS</w:t>
      </w:r>
      <w:r>
        <w:br/>
      </w:r>
      <w:r>
        <w:t>・ブラウザ：</w:t>
      </w:r>
      <w:r>
        <w:t>Microsoft Edge</w:t>
      </w:r>
      <w:r>
        <w:t>（最新版）</w:t>
      </w:r>
      <w:r>
        <w:br/>
      </w:r>
      <w:r>
        <w:t>・画面解像度：</w:t>
      </w:r>
      <w:r>
        <w:t xml:space="preserve">1280×720 </w:t>
      </w:r>
      <w:r>
        <w:t>以上を推奨します。</w:t>
      </w:r>
    </w:p>
    <w:p w14:paraId="1E31B7B9" w14:textId="77777777" w:rsidR="00466D64" w:rsidRDefault="00E15CB1">
      <w:pPr>
        <w:pStyle w:val="21"/>
      </w:pPr>
      <w:r>
        <w:t xml:space="preserve">5. </w:t>
      </w:r>
      <w:r>
        <w:t>テストアカウント一覧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66D64" w14:paraId="4010B673" w14:textId="77777777">
        <w:tc>
          <w:tcPr>
            <w:tcW w:w="2160" w:type="dxa"/>
          </w:tcPr>
          <w:p w14:paraId="7461FD69" w14:textId="77777777" w:rsidR="00466D64" w:rsidRDefault="00E15CB1" w:rsidP="00373CE2">
            <w:pPr>
              <w:jc w:val="center"/>
            </w:pPr>
            <w:r>
              <w:t>ロール</w:t>
            </w:r>
          </w:p>
        </w:tc>
        <w:tc>
          <w:tcPr>
            <w:tcW w:w="2160" w:type="dxa"/>
          </w:tcPr>
          <w:p w14:paraId="6E4390BD" w14:textId="77777777" w:rsidR="00466D64" w:rsidRDefault="00E15CB1" w:rsidP="00373CE2">
            <w:pPr>
              <w:jc w:val="center"/>
            </w:pPr>
            <w:r>
              <w:t>ID</w:t>
            </w:r>
          </w:p>
        </w:tc>
        <w:tc>
          <w:tcPr>
            <w:tcW w:w="2160" w:type="dxa"/>
          </w:tcPr>
          <w:p w14:paraId="31149C92" w14:textId="77777777" w:rsidR="00466D64" w:rsidRDefault="00E15CB1" w:rsidP="00373CE2">
            <w:pPr>
              <w:jc w:val="center"/>
            </w:pPr>
            <w:r>
              <w:t>パスワード</w:t>
            </w:r>
          </w:p>
        </w:tc>
        <w:tc>
          <w:tcPr>
            <w:tcW w:w="2160" w:type="dxa"/>
          </w:tcPr>
          <w:p w14:paraId="7EC754E4" w14:textId="77777777" w:rsidR="00466D64" w:rsidRDefault="00E15CB1" w:rsidP="00373CE2">
            <w:pPr>
              <w:jc w:val="center"/>
            </w:pPr>
            <w:r>
              <w:t>備考</w:t>
            </w:r>
          </w:p>
        </w:tc>
      </w:tr>
      <w:tr w:rsidR="00466D64" w14:paraId="6C53BF25" w14:textId="77777777">
        <w:tc>
          <w:tcPr>
            <w:tcW w:w="2160" w:type="dxa"/>
          </w:tcPr>
          <w:p w14:paraId="5C342AC6" w14:textId="77777777" w:rsidR="00466D64" w:rsidRDefault="00E15CB1">
            <w:r>
              <w:t>生徒</w:t>
            </w:r>
          </w:p>
        </w:tc>
        <w:tc>
          <w:tcPr>
            <w:tcW w:w="2160" w:type="dxa"/>
          </w:tcPr>
          <w:p w14:paraId="5859D554" w14:textId="77777777" w:rsidR="00466D64" w:rsidRDefault="00E15CB1">
            <w:r>
              <w:t>student1</w:t>
            </w:r>
          </w:p>
        </w:tc>
        <w:tc>
          <w:tcPr>
            <w:tcW w:w="2160" w:type="dxa"/>
          </w:tcPr>
          <w:p w14:paraId="0959EAD5" w14:textId="77777777" w:rsidR="00466D64" w:rsidRDefault="00E15CB1">
            <w:r>
              <w:t>1234</w:t>
            </w:r>
          </w:p>
        </w:tc>
        <w:tc>
          <w:tcPr>
            <w:tcW w:w="2160" w:type="dxa"/>
          </w:tcPr>
          <w:p w14:paraId="5992B5C2" w14:textId="77777777" w:rsidR="00466D64" w:rsidRDefault="00E15CB1">
            <w:r>
              <w:t>1</w:t>
            </w:r>
            <w:r>
              <w:t>年</w:t>
            </w:r>
            <w:r>
              <w:t>A</w:t>
            </w:r>
            <w:r>
              <w:t>組</w:t>
            </w:r>
          </w:p>
        </w:tc>
      </w:tr>
      <w:tr w:rsidR="00466D64" w14:paraId="473B18BA" w14:textId="77777777">
        <w:tc>
          <w:tcPr>
            <w:tcW w:w="2160" w:type="dxa"/>
          </w:tcPr>
          <w:p w14:paraId="63D8EF51" w14:textId="77777777" w:rsidR="00466D64" w:rsidRDefault="00E15CB1">
            <w:r>
              <w:t>担任</w:t>
            </w:r>
          </w:p>
        </w:tc>
        <w:tc>
          <w:tcPr>
            <w:tcW w:w="2160" w:type="dxa"/>
          </w:tcPr>
          <w:p w14:paraId="1461E074" w14:textId="77777777" w:rsidR="00466D64" w:rsidRDefault="00E15CB1">
            <w:r>
              <w:t>teacher1</w:t>
            </w:r>
          </w:p>
        </w:tc>
        <w:tc>
          <w:tcPr>
            <w:tcW w:w="2160" w:type="dxa"/>
          </w:tcPr>
          <w:p w14:paraId="09EC7672" w14:textId="77777777" w:rsidR="00466D64" w:rsidRDefault="00E15CB1">
            <w:r>
              <w:t>1234</w:t>
            </w:r>
          </w:p>
        </w:tc>
        <w:tc>
          <w:tcPr>
            <w:tcW w:w="2160" w:type="dxa"/>
          </w:tcPr>
          <w:p w14:paraId="4F889EA6" w14:textId="77777777" w:rsidR="00466D64" w:rsidRDefault="00E15CB1">
            <w:r>
              <w:t>1</w:t>
            </w:r>
            <w:r>
              <w:t>年</w:t>
            </w:r>
            <w:r>
              <w:t>A</w:t>
            </w:r>
            <w:r>
              <w:t>組担任</w:t>
            </w:r>
          </w:p>
        </w:tc>
      </w:tr>
      <w:tr w:rsidR="00466D64" w14:paraId="7950E363" w14:textId="77777777">
        <w:tc>
          <w:tcPr>
            <w:tcW w:w="2160" w:type="dxa"/>
          </w:tcPr>
          <w:p w14:paraId="413069EB" w14:textId="77777777" w:rsidR="00466D64" w:rsidRDefault="00E15CB1">
            <w:r>
              <w:t>管理者</w:t>
            </w:r>
          </w:p>
        </w:tc>
        <w:tc>
          <w:tcPr>
            <w:tcW w:w="2160" w:type="dxa"/>
          </w:tcPr>
          <w:p w14:paraId="795C27BF" w14:textId="77777777" w:rsidR="00466D64" w:rsidRDefault="00E15CB1">
            <w:r>
              <w:t>admin</w:t>
            </w:r>
          </w:p>
        </w:tc>
        <w:tc>
          <w:tcPr>
            <w:tcW w:w="2160" w:type="dxa"/>
          </w:tcPr>
          <w:p w14:paraId="5F6DC03F" w14:textId="77777777" w:rsidR="00466D64" w:rsidRDefault="00E15CB1">
            <w:r>
              <w:t>1234</w:t>
            </w:r>
          </w:p>
        </w:tc>
        <w:tc>
          <w:tcPr>
            <w:tcW w:w="2160" w:type="dxa"/>
          </w:tcPr>
          <w:p w14:paraId="10752674" w14:textId="77777777" w:rsidR="00466D64" w:rsidRDefault="00E15CB1">
            <w:r>
              <w:t>全体管理者</w:t>
            </w:r>
          </w:p>
        </w:tc>
      </w:tr>
    </w:tbl>
    <w:p w14:paraId="2F305676" w14:textId="77777777" w:rsidR="009F09FC" w:rsidRDefault="009F09FC"/>
    <w:sectPr w:rsidR="009F09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98B01" w14:textId="77777777" w:rsidR="009F09FC" w:rsidRDefault="009F09FC" w:rsidP="008E49D4">
      <w:pPr>
        <w:spacing w:after="0" w:line="240" w:lineRule="auto"/>
      </w:pPr>
      <w:r>
        <w:separator/>
      </w:r>
    </w:p>
  </w:endnote>
  <w:endnote w:type="continuationSeparator" w:id="0">
    <w:p w14:paraId="71ECA6AC" w14:textId="77777777" w:rsidR="009F09FC" w:rsidRDefault="009F09FC" w:rsidP="008E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1108B" w14:textId="77777777" w:rsidR="009F09FC" w:rsidRDefault="009F09FC" w:rsidP="008E49D4">
      <w:pPr>
        <w:spacing w:after="0" w:line="240" w:lineRule="auto"/>
      </w:pPr>
      <w:r>
        <w:separator/>
      </w:r>
    </w:p>
  </w:footnote>
  <w:footnote w:type="continuationSeparator" w:id="0">
    <w:p w14:paraId="462FCBC8" w14:textId="77777777" w:rsidR="009F09FC" w:rsidRDefault="009F09FC" w:rsidP="008E4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176211">
    <w:abstractNumId w:val="8"/>
  </w:num>
  <w:num w:numId="2" w16cid:durableId="1075393940">
    <w:abstractNumId w:val="6"/>
  </w:num>
  <w:num w:numId="3" w16cid:durableId="1841774833">
    <w:abstractNumId w:val="5"/>
  </w:num>
  <w:num w:numId="4" w16cid:durableId="1774202122">
    <w:abstractNumId w:val="4"/>
  </w:num>
  <w:num w:numId="5" w16cid:durableId="1911841632">
    <w:abstractNumId w:val="7"/>
  </w:num>
  <w:num w:numId="6" w16cid:durableId="738213511">
    <w:abstractNumId w:val="3"/>
  </w:num>
  <w:num w:numId="7" w16cid:durableId="983046097">
    <w:abstractNumId w:val="2"/>
  </w:num>
  <w:num w:numId="8" w16cid:durableId="351880922">
    <w:abstractNumId w:val="1"/>
  </w:num>
  <w:num w:numId="9" w16cid:durableId="13541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bordersDoNotSurroundHeader/>
  <w:bordersDoNotSurroundFooter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BC8"/>
    <w:rsid w:val="003065FD"/>
    <w:rsid w:val="00326F90"/>
    <w:rsid w:val="00373CE2"/>
    <w:rsid w:val="00466D64"/>
    <w:rsid w:val="00736489"/>
    <w:rsid w:val="008E49D4"/>
    <w:rsid w:val="009462A1"/>
    <w:rsid w:val="00994C4B"/>
    <w:rsid w:val="009E102D"/>
    <w:rsid w:val="009F09FC"/>
    <w:rsid w:val="00AA1D8D"/>
    <w:rsid w:val="00B47730"/>
    <w:rsid w:val="00BE1C60"/>
    <w:rsid w:val="00CB0664"/>
    <w:rsid w:val="00E15CB1"/>
    <w:rsid w:val="00F251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E3498D"/>
  <w14:defaultImageDpi w14:val="300"/>
  <w15:docId w15:val="{FDC586B3-A518-3140-9196-AF2D4595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MS Mincho" w:eastAsia="MS Mincho" w:hAnsi="MS Mincho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hsgwtkyk0828@gmail.com</cp:lastModifiedBy>
  <cp:revision>2</cp:revision>
  <dcterms:created xsi:type="dcterms:W3CDTF">2025-10-24T07:54:00Z</dcterms:created>
  <dcterms:modified xsi:type="dcterms:W3CDTF">2025-10-24T07:54:00Z</dcterms:modified>
  <cp:category/>
</cp:coreProperties>
</file>